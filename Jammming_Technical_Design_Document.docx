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Design Document</w:t>
      </w:r>
    </w:p>
    <w:p>
      <w:pPr>
        <w:pStyle w:val="Heading2"/>
      </w:pPr>
      <w:r>
        <w:t>1. Feature Name:</w:t>
      </w:r>
    </w:p>
    <w:p>
      <w:r>
        <w:t>Filtering Out Playlist Tracks from Search Results.</w:t>
      </w:r>
    </w:p>
    <w:p>
      <w:pPr>
        <w:pStyle w:val="Heading2"/>
      </w:pPr>
      <w:r>
        <w:t>2. Feature Description:</w:t>
      </w:r>
    </w:p>
    <w:p>
      <w:r>
        <w:t>Modify the search functionality to filter out tracks that are already present in the current playlist from appearing in the search results.</w:t>
      </w:r>
    </w:p>
    <w:p>
      <w:pPr>
        <w:pStyle w:val="Heading2"/>
      </w:pPr>
      <w:r>
        <w:t>3. Prerequisites:</w:t>
      </w:r>
    </w:p>
    <w:p>
      <w:r>
        <w:t>- Knowledge of React.</w:t>
        <w:br/>
        <w:t>- Understanding of the existing components and their interactions in the project.</w:t>
      </w:r>
    </w:p>
    <w:p>
      <w:pPr>
        <w:pStyle w:val="Heading2"/>
      </w:pPr>
      <w:r>
        <w:t>4. Requirements:</w:t>
      </w:r>
    </w:p>
    <w:p>
      <w:r>
        <w:t>- When a user searches for tracks, the application should not display the tracks that are already present in the user's playlist.</w:t>
        <w:br/>
        <w:t>- The user interface remains responsive during the filtering operation.</w:t>
      </w:r>
    </w:p>
    <w:p>
      <w:pPr>
        <w:pStyle w:val="Heading2"/>
      </w:pPr>
      <w:r>
        <w:t>5. Feature Components &amp; Responsibilities:</w:t>
      </w:r>
    </w:p>
    <w:p>
      <w:r>
        <w:t>- Spotify.js Component: Modify the search method to filter out the tracks that are already present in the current playlist.</w:t>
        <w:br/>
        <w:t>- SearchResults.js Component: Ensure that the component can handle and display the filtered list of tracks correctly.</w:t>
      </w:r>
    </w:p>
    <w:p>
      <w:pPr>
        <w:pStyle w:val="Heading2"/>
      </w:pPr>
      <w:r>
        <w:t>6. Implementation Details:</w:t>
      </w:r>
    </w:p>
    <w:p>
      <w:r>
        <w:t>1. Modify the Search Method in Spotify.js:</w:t>
        <w:br/>
        <w:t xml:space="preserve">   - After fetching the search results, compare each track with the tracks in the current playlist.</w:t>
        <w:br/>
        <w:t xml:space="preserve">   - Remove any tracks from the search results that are already present in the playlist before returning the results.</w:t>
        <w:br/>
        <w:br/>
        <w:t>2. Handle the Filtered List in SearchResults.js:</w:t>
        <w:br/>
        <w:t xml:space="preserve">   - No major modifications may be needed if this component is already set up to handle and render a list of tracks. Just ensure that it can correctly handle and display an updated list of tracks.</w:t>
      </w:r>
    </w:p>
    <w:p>
      <w:pPr>
        <w:pStyle w:val="Heading2"/>
      </w:pPr>
      <w:r>
        <w:t>7. Reasoning:</w:t>
      </w:r>
    </w:p>
    <w:p>
      <w:r>
        <w:t>- Filtering out the already added tracks from the search results will enhance the user experience by preventing users from adding duplicate tracks to the playlist.</w:t>
        <w:br/>
        <w:t>- Implementing this feature requires minor modifications to existing components, making it a relatively straightforward enhancement with a significant impact on usability.</w:t>
      </w:r>
    </w:p>
    <w:p>
      <w:pPr>
        <w:pStyle w:val="Heading2"/>
      </w:pPr>
      <w:r>
        <w:t>8. Testing:</w:t>
      </w:r>
    </w:p>
    <w:p>
      <w:r>
        <w:t>- After implementation, conduct thorough testing to ensure that already added tracks do not appear in the search results.</w:t>
        <w:br/>
        <w:t>- Verify that the application's existing functionality remains intact and that the user interface is responsive during the operation.</w:t>
      </w:r>
    </w:p>
    <w:p>
      <w:pPr>
        <w:pStyle w:val="Heading2"/>
      </w:pPr>
      <w:r>
        <w:t>9. Risks:</w:t>
      </w:r>
    </w:p>
    <w:p>
      <w:r>
        <w:t>- Incorrect implementation could lead to filtering out the wrong tracks or not filtering out the tracks at all.</w:t>
        <w:br/>
        <w:t>- Performance issues might arise when handling extensive playlists and search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